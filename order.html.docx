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order.html</w:t>
      </w:r>
    </w:p>
    <w:p>
      <w:r>
        <w:rPr>
          <w:rFonts w:ascii="Courier New" w:hAnsi="Courier New"/>
          <w:sz w:val="18"/>
        </w:rPr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&lt;title&gt;Order - Lijon Top Up&lt;/title&gt;</w:t>
        <w:br/>
        <w:t xml:space="preserve">  &lt;style&gt;</w:t>
        <w:br/>
        <w:t xml:space="preserve">    body {</w:t>
        <w:br/>
        <w:t xml:space="preserve">      margin: 0;</w:t>
        <w:br/>
        <w:t xml:space="preserve">      font-family: Arial, sans-serif;</w:t>
        <w:br/>
        <w:t xml:space="preserve">      background: #f5f5f5;</w:t>
        <w:br/>
        <w:t xml:space="preserve">    }</w:t>
        <w:br/>
        <w:t xml:space="preserve">    .container {</w:t>
        <w:br/>
        <w:t xml:space="preserve">      max-width: 500px;</w:t>
        <w:br/>
        <w:t xml:space="preserve">      margin: 50px auto;</w:t>
        <w:br/>
        <w:t xml:space="preserve">      background: #fff;</w:t>
        <w:br/>
        <w:t xml:space="preserve">      padding: 30px;</w:t>
        <w:br/>
        <w:t xml:space="preserve">      border-radius: 12px;</w:t>
        <w:br/>
        <w:t xml:space="preserve">      box-shadow: 0 0 10px rgba(0,0,0,0.1);</w:t>
        <w:br/>
        <w:t xml:space="preserve">    }</w:t>
        <w:br/>
        <w:t xml:space="preserve">    h2 {</w:t>
        <w:br/>
        <w:t xml:space="preserve">      text-align: center;</w:t>
        <w:br/>
        <w:t xml:space="preserve">      margin-bottom: 20px;</w:t>
        <w:br/>
        <w:t xml:space="preserve">    }</w:t>
        <w:br/>
        <w:t xml:space="preserve">    label {</w:t>
        <w:br/>
        <w:t xml:space="preserve">      display: block;</w:t>
        <w:br/>
        <w:t xml:space="preserve">      margin-top: 15px;</w:t>
        <w:br/>
        <w:t xml:space="preserve">      font-weight: bold;</w:t>
        <w:br/>
        <w:t xml:space="preserve">    }</w:t>
        <w:br/>
        <w:t xml:space="preserve">    input {</w:t>
        <w:br/>
        <w:t xml:space="preserve">      width: 100%;</w:t>
        <w:br/>
        <w:t xml:space="preserve">      padding: 10px;</w:t>
        <w:br/>
        <w:t xml:space="preserve">      margin-top: 5px;</w:t>
        <w:br/>
        <w:t xml:space="preserve">      border-radius: 6px;</w:t>
        <w:br/>
        <w:t xml:space="preserve">      border: 1px solid #ccc;</w:t>
        <w:br/>
        <w:t xml:space="preserve">    }</w:t>
        <w:br/>
        <w:t xml:space="preserve">    .submit-btn {</w:t>
        <w:br/>
        <w:t xml:space="preserve">      margin-top: 20px;</w:t>
        <w:br/>
        <w:t xml:space="preserve">      padding: 12px;</w:t>
        <w:br/>
        <w:t xml:space="preserve">      width: 100%;</w:t>
        <w:br/>
        <w:t xml:space="preserve">      background: #28a745;</w:t>
        <w:br/>
        <w:t xml:space="preserve">      color: white;</w:t>
        <w:br/>
        <w:t xml:space="preserve">      border: none;</w:t>
        <w:br/>
        <w:t xml:space="preserve">      font-size: 16px;</w:t>
        <w:br/>
        <w:t xml:space="preserve">      border-radius: 8px;</w:t>
        <w:br/>
        <w:t xml:space="preserve">      cursor: pointer;</w:t>
        <w:br/>
        <w:t xml:space="preserve">    }</w:t>
        <w:br/>
        <w:t xml:space="preserve">    .contact-link {</w:t>
        <w:br/>
        <w:t xml:space="preserve">      text-align: center;</w:t>
        <w:br/>
        <w:t xml:space="preserve">      margin-top: 20px;</w:t>
        <w:br/>
        <w:t xml:space="preserve">    }</w:t>
        <w:br/>
        <w:t xml:space="preserve">    .contact-link button {</w:t>
        <w:br/>
        <w:t xml:space="preserve">      background: #ff6600;</w:t>
        <w:br/>
        <w:t xml:space="preserve">      color: white;</w:t>
        <w:br/>
        <w:t xml:space="preserve">      border: none;</w:t>
        <w:br/>
        <w:t xml:space="preserve">      padding: 10px 20px;</w:t>
        <w:br/>
        <w:t xml:space="preserve">      border-radius: 8px;</w:t>
        <w:br/>
        <w:t xml:space="preserve">      font-size: 14px;</w:t>
        <w:br/>
        <w:t xml:space="preserve">      cursor: pointer;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&lt;div class="container"&gt;</w:t>
        <w:br/>
        <w:t xml:space="preserve">    &lt;h2&gt;FREE FIRE UID&lt;/h2&gt;</w:t>
        <w:br/>
        <w:t xml:space="preserve">    &lt;form id="orderForm"&gt;</w:t>
        <w:br/>
        <w:t xml:space="preserve">      &lt;label for="uid"&gt;Enter Your UID&lt;/label&gt;</w:t>
        <w:br/>
        <w:t xml:space="preserve">      &lt;input type="text" id="uid" required /&gt;</w:t>
        <w:br/>
        <w:t xml:space="preserve">      &lt;button type="submit" class="submit-btn"&gt;Next to Payment&lt;/button&gt;</w:t>
        <w:br/>
        <w:t xml:space="preserve">    &lt;/form&gt;</w:t>
        <w:br/>
        <w:br/>
        <w:t xml:space="preserve">    &lt;div class="contact-link"&gt;</w:t>
        <w:br/>
        <w:t xml:space="preserve">      &lt;button onclick="window.location.href='contact.html'"&gt;Contact&lt;/button&gt;</w:t>
        <w:br/>
        <w:t xml:space="preserve">    &lt;/div&gt;</w:t>
        <w:br/>
        <w:t xml:space="preserve">  &lt;/div&gt;</w:t>
        <w:br/>
        <w:br/>
        <w:t xml:space="preserve">  &lt;script&gt;</w:t>
        <w:br/>
        <w:t xml:space="preserve">    const params = new URLSearchParams(window.location.search);</w:t>
        <w:br/>
        <w:t xml:space="preserve">    const packageName = params.get("package");</w:t>
        <w:br/>
        <w:t xml:space="preserve">    const price = params.get("price");</w:t>
        <w:br/>
        <w:br/>
        <w:t xml:space="preserve">    document.getElementById("orderForm").addEventListener("submit", function(e) {</w:t>
        <w:br/>
        <w:t xml:space="preserve">      e.preventDefault();</w:t>
        <w:br/>
        <w:t xml:space="preserve">      const uid = document.getElementById("uid").value.trim();</w:t>
        <w:br/>
        <w:br/>
        <w:t xml:space="preserve">      if (!uid.match(/^\d{6,}$/)) {</w:t>
        <w:br/>
        <w:t xml:space="preserve">        alert("Please enter a valid Free Fire UID (at least 6 digits).");</w:t>
        <w:br/>
        <w:t xml:space="preserve">        return;</w:t>
        <w:br/>
        <w:t xml:space="preserve">      }</w:t>
        <w:br/>
        <w:br/>
        <w:t xml:space="preserve">      const query = `package=${encodeURIComponent(packageName)}&amp;price=${price}&amp;uid=${encodeURIComponent(uid)}`;</w:t>
        <w:br/>
        <w:t xml:space="preserve">      window.location.href = `payment.html?${query}`;</w:t>
        <w:br/>
        <w:t xml:space="preserve">    });</w:t>
        <w:br/>
        <w:t xml:space="preserve">  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